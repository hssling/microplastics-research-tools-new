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Dr. Siddalingaiah H. S</w:t>
        <w:br/>
        <w:t>Professor, Department of Community Medicine</w:t>
      </w:r>
    </w:p>
    <w:p>
      <w:r>
        <w:t>Mobile: +91 8941087719 | Email: hssling@yahoo.com</w:t>
      </w:r>
    </w:p>
    <w:p>
      <w:r>
        <w:t>Address: #45, J K Hospital, Near Anjaneya Temple, Lakshmipura Road, Lakshmipura, Dasanapura Hobli, Bangalore – 562162</w:t>
      </w:r>
    </w:p>
    <w:p>
      <w:pPr>
        <w:pStyle w:val="Heading1"/>
      </w:pPr>
      <w:r>
        <w:t>Career Objective</w:t>
      </w:r>
    </w:p>
    <w:p>
      <w:r>
        <w:t>Medical professional with 15+ years’ experience in teaching, research, and public health. Specialized in Community Medicine with expertise in immunization, vaccinology, maternal &amp; child health, epidemiology, and cancer research. Committed to advancing public health through education, translational research, and evidence-based interventions.</w:t>
      </w:r>
    </w:p>
    <w:p>
      <w:pPr>
        <w:pStyle w:val="Heading1"/>
      </w:pPr>
      <w:r>
        <w:t>Educational Qualifications</w:t>
      </w:r>
    </w:p>
    <w:p>
      <w:pPr>
        <w:pStyle w:val="ListBullet"/>
      </w:pPr>
      <w:r>
        <w:t>MD (Community Medicine) – PGIMER, Chandigarh, 2010</w:t>
      </w:r>
    </w:p>
    <w:p>
      <w:pPr>
        <w:pStyle w:val="ListBullet"/>
      </w:pPr>
      <w:r>
        <w:t>MBBS – Bangalore Medical College, RGUHS, 2005 (70%)</w:t>
      </w:r>
    </w:p>
    <w:p>
      <w:pPr>
        <w:pStyle w:val="ListBullet"/>
      </w:pPr>
      <w:r>
        <w:t>12th Standard – KLE’s Nijalingappa College, Rajajinagar, Karnataka PU Board, 1999 (93.33%)</w:t>
      </w:r>
    </w:p>
    <w:p>
      <w:pPr>
        <w:pStyle w:val="ListBullet"/>
      </w:pPr>
      <w:r>
        <w:t>10th Standard – Seshadripuram Boys High School, Karnataka SSLC Board, 1997 (89.12%)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Professor, Department of Community Medicine – SIMSRC, Bangalore (2020 – Present)</w:t>
      </w:r>
    </w:p>
    <w:p>
      <w:pPr>
        <w:pStyle w:val="ListBullet"/>
      </w:pPr>
      <w:r>
        <w:t>Associate Professor, Department of Community Medicine – SIMSRC, Tumkur (2017 – 2020)</w:t>
      </w:r>
    </w:p>
    <w:p>
      <w:pPr>
        <w:pStyle w:val="ListBullet"/>
      </w:pPr>
      <w:r>
        <w:t>Assistant Professor, Department of Community Medicine – SIMSRC, Tumkur (2015 – 2017)</w:t>
      </w:r>
    </w:p>
    <w:p>
      <w:pPr>
        <w:pStyle w:val="ListBullet"/>
      </w:pPr>
      <w:r>
        <w:t>Assistant Professor, Department of Community Medicine – Vydehi Institute of Medical Sciences, Bangalore (2012 – 2015)</w:t>
      </w:r>
    </w:p>
    <w:p>
      <w:pPr>
        <w:pStyle w:val="ListBullet"/>
      </w:pPr>
      <w:r>
        <w:t>Senior Resident, Community Medicine – PGIMER, Chandigarh (2007 – 2010)</w:t>
      </w:r>
    </w:p>
    <w:p>
      <w:pPr>
        <w:pStyle w:val="ListBullet"/>
      </w:pPr>
      <w:r>
        <w:t>Project Officer, ICMR Neurology Research Project – NIMHANS, Bangalore (2006 (3 months))</w:t>
      </w:r>
    </w:p>
    <w:p>
      <w:pPr>
        <w:pStyle w:val="ListBullet"/>
      </w:pPr>
      <w:r>
        <w:t>Research Fellow, Non-Course Neurology Research – NIMHANS, Bangalore (2005 – 2006)</w:t>
      </w:r>
    </w:p>
    <w:p>
      <w:pPr>
        <w:pStyle w:val="Heading1"/>
      </w:pPr>
      <w:r>
        <w:t>Public Health Roles</w:t>
      </w:r>
    </w:p>
    <w:p>
      <w:pPr>
        <w:pStyle w:val="ListBullet"/>
      </w:pPr>
      <w:r>
        <w:t>Surveillance Medical Officer – WHO India, Belgaum (2021 – 2025)</w:t>
      </w:r>
    </w:p>
    <w:p>
      <w:pPr>
        <w:pStyle w:val="ListBullet"/>
      </w:pPr>
      <w:r>
        <w:t>Immunization &amp; Surveillance Officer – International NPO (2021 – 2025)</w:t>
      </w:r>
    </w:p>
    <w:p>
      <w:pPr>
        <w:pStyle w:val="Heading1"/>
      </w:pPr>
      <w:r>
        <w:t>Areas of Interest</w:t>
      </w:r>
    </w:p>
    <w:p>
      <w:pPr>
        <w:pStyle w:val="ListBullet"/>
      </w:pPr>
      <w:r>
        <w:t>Immunization &amp; Vaccinology</w:t>
      </w:r>
    </w:p>
    <w:p>
      <w:pPr>
        <w:pStyle w:val="ListBullet"/>
      </w:pPr>
      <w:r>
        <w:t>Maternal &amp; Child Health</w:t>
      </w:r>
    </w:p>
    <w:p>
      <w:pPr>
        <w:pStyle w:val="ListBullet"/>
      </w:pPr>
      <w:r>
        <w:t>Genetic &amp; Environmental Epidemiology</w:t>
      </w:r>
    </w:p>
    <w:p>
      <w:pPr>
        <w:pStyle w:val="ListBullet"/>
      </w:pPr>
      <w:r>
        <w:t>Microbiome and Health</w:t>
      </w:r>
    </w:p>
    <w:p>
      <w:pPr>
        <w:pStyle w:val="ListBullet"/>
      </w:pPr>
      <w:r>
        <w:t>Cancer Epidemiology</w:t>
      </w:r>
    </w:p>
    <w:p>
      <w:pPr>
        <w:pStyle w:val="Heading1"/>
      </w:pPr>
      <w:r>
        <w:t>Research &amp; Publications</w:t>
      </w:r>
    </w:p>
    <w:p>
      <w:r>
        <w:t>Authored over 20 publications in reputed national and international journals.</w:t>
        <w:br/>
        <w:t>Citation count: 190 | h-index: 6 | i10-index: 5</w:t>
        <w:br/>
        <w:t>ORCID ID: 0000-0002-4771-8285</w:t>
      </w:r>
    </w:p>
    <w:p>
      <w:pPr>
        <w:pStyle w:val="Heading1"/>
      </w:pPr>
      <w:r>
        <w:t>Skills</w:t>
      </w:r>
    </w:p>
    <w:p>
      <w:pPr>
        <w:pStyle w:val="ListBullet"/>
      </w:pPr>
      <w:r>
        <w:t>Technical:</w:t>
      </w:r>
    </w:p>
    <w:p>
      <w:r>
        <w:t xml:space="preserve">  • Epidemiological Research &amp; Data Analysis</w:t>
      </w:r>
    </w:p>
    <w:p>
      <w:r>
        <w:t xml:space="preserve">  • Immunization &amp; Disease Surveillance</w:t>
      </w:r>
    </w:p>
    <w:p>
      <w:pPr>
        <w:pStyle w:val="ListBullet"/>
      </w:pPr>
      <w:r>
        <w:t>Academic:</w:t>
      </w:r>
    </w:p>
    <w:p>
      <w:r>
        <w:t xml:space="preserve">  • Teaching &amp; Curriculum Development</w:t>
      </w:r>
    </w:p>
    <w:p>
      <w:r>
        <w:t xml:space="preserve">  • Research Writing &amp; Publications</w:t>
      </w:r>
    </w:p>
    <w:p>
      <w:pPr>
        <w:pStyle w:val="ListBullet"/>
      </w:pPr>
      <w:r>
        <w:t>Leadership:</w:t>
      </w:r>
    </w:p>
    <w:p>
      <w:r>
        <w:t xml:space="preserve">  • Public Health Program Implementation</w:t>
      </w:r>
    </w:p>
    <w:p>
      <w:r>
        <w:t xml:space="preserve">  • Stakeholder Coordination</w:t>
      </w:r>
    </w:p>
    <w:p>
      <w:pPr>
        <w:pStyle w:val="Heading1"/>
      </w:pPr>
      <w:r>
        <w:t>Selected Publications</w:t>
      </w:r>
    </w:p>
    <w:p>
      <w:pPr>
        <w:pStyle w:val="ListBullet"/>
      </w:pPr>
      <w:r>
        <w:t>De Souza A, Nalini A, Kovoor JME, Yeshraj G, Siddalingaiah HS, et al. Perilesional gliosis around solitary cerebral parenchymal cysticerci and long‐term seizure outcome: a prospective study using serial magnetization transfer imaging. Epilepsia. 2011;52(10):1918-1927.</w:t>
      </w:r>
    </w:p>
    <w:p>
      <w:pPr>
        <w:pStyle w:val="ListBullet"/>
      </w:pPr>
      <w:r>
        <w:t>Siddalingaiah HS, Chandrakala D, Singh A. Sleep pattern, sleep problems and comorbidities among resident doctors at a tertiary care institution in India: a cross-sectional study. Int J Community Med Public Health. 2017;4(12):4477-84.</w:t>
      </w:r>
    </w:p>
    <w:p>
      <w:pPr>
        <w:pStyle w:val="ListBullet"/>
      </w:pPr>
      <w:r>
        <w:t>Mastin DF, Siddalingaiah HS, Singh A, Lal V. Excessive daytime sleepiness, sleep hygiene, and work hours among medical residents in India. J Trop Psychol. 2012;2:e4.</w:t>
      </w:r>
    </w:p>
    <w:p>
      <w:pPr>
        <w:pStyle w:val="Heading1"/>
      </w:pPr>
      <w:r>
        <w:t>Personal Details</w:t>
      </w:r>
    </w:p>
    <w:p>
      <w:r>
        <w:t>Date of Birth: 19 July 1981</w:t>
      </w:r>
    </w:p>
    <w:p>
      <w:r>
        <w:t>Age: 44 years</w:t>
      </w:r>
    </w:p>
    <w:p>
      <w:r>
        <w:t>Gender: Male</w:t>
      </w:r>
    </w:p>
    <w:p>
      <w:r>
        <w:t>Marital Status: Married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