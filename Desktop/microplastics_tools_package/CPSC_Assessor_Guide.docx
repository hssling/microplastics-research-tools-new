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1B09E" w14:textId="77777777" w:rsidR="00A74FA4" w:rsidRDefault="00000000">
      <w:pPr>
        <w:pStyle w:val="Title"/>
      </w:pPr>
      <w:r>
        <w:t>Assessor’s Guide for Clinico-Psycho-Social Case Study (CPSC)</w:t>
      </w:r>
    </w:p>
    <w:p w14:paraId="6A815ECF" w14:textId="77777777" w:rsidR="00A74FA4" w:rsidRDefault="00000000">
      <w:pPr>
        <w:pStyle w:val="Heading1"/>
      </w:pPr>
      <w:r>
        <w:t>1. General Competencies to Assess</w:t>
      </w:r>
    </w:p>
    <w:p w14:paraId="001F1AFF" w14:textId="77777777" w:rsidR="00A74FA4" w:rsidRDefault="00000000">
      <w:pPr>
        <w:pStyle w:val="ListBullet"/>
      </w:pPr>
      <w:r>
        <w:t>History-taking: Holistic, complete, logical flow.</w:t>
      </w:r>
    </w:p>
    <w:p w14:paraId="445B5C6A" w14:textId="77777777" w:rsidR="00A74FA4" w:rsidRDefault="00000000">
      <w:pPr>
        <w:pStyle w:val="ListBullet"/>
      </w:pPr>
      <w:r>
        <w:t>Clinical correlation: Linking risk factors, clinical findings, and diagnosis.</w:t>
      </w:r>
    </w:p>
    <w:p w14:paraId="7FF515B0" w14:textId="77777777" w:rsidR="00A74FA4" w:rsidRDefault="00000000">
      <w:pPr>
        <w:pStyle w:val="ListBullet"/>
      </w:pPr>
      <w:r>
        <w:t>Psycho-social evaluation: Family, occupation, economic, cultural, psychological influences.</w:t>
      </w:r>
    </w:p>
    <w:p w14:paraId="784DFE97" w14:textId="77777777" w:rsidR="00A74FA4" w:rsidRDefault="00000000">
      <w:pPr>
        <w:pStyle w:val="ListBullet"/>
      </w:pPr>
      <w:r>
        <w:t>Community perspective: Environment, health services, social determinants.</w:t>
      </w:r>
    </w:p>
    <w:p w14:paraId="632CD838" w14:textId="77777777" w:rsidR="00A74FA4" w:rsidRDefault="00000000">
      <w:pPr>
        <w:pStyle w:val="ListBullet"/>
      </w:pPr>
      <w:r>
        <w:t>Communication skills: Empathy, clarity, patient-centered approach.</w:t>
      </w:r>
    </w:p>
    <w:p w14:paraId="4A6FD5CD" w14:textId="77777777" w:rsidR="00A74FA4" w:rsidRDefault="00000000">
      <w:pPr>
        <w:pStyle w:val="ListBullet"/>
      </w:pPr>
      <w:r>
        <w:t>Application of PSM principles: Prevention, promotion, rehabilitation, health system linkages.</w:t>
      </w:r>
    </w:p>
    <w:p w14:paraId="3F6A042C" w14:textId="77777777" w:rsidR="00A74FA4" w:rsidRDefault="00000000">
      <w:pPr>
        <w:pStyle w:val="Heading1"/>
      </w:pPr>
      <w:r>
        <w:t>2. Structure of CPSC Assessment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74FA4" w14:paraId="0A57F9CA" w14:textId="77777777" w:rsidTr="0089305B">
        <w:tc>
          <w:tcPr>
            <w:tcW w:w="4320" w:type="dxa"/>
          </w:tcPr>
          <w:p w14:paraId="612ED8A2" w14:textId="77777777" w:rsidR="00A74FA4" w:rsidRDefault="00000000">
            <w:r>
              <w:t>Section</w:t>
            </w:r>
          </w:p>
        </w:tc>
        <w:tc>
          <w:tcPr>
            <w:tcW w:w="4320" w:type="dxa"/>
          </w:tcPr>
          <w:p w14:paraId="5D39B816" w14:textId="77777777" w:rsidR="00A74FA4" w:rsidRDefault="00000000">
            <w:r>
              <w:t>Points to Assess</w:t>
            </w:r>
          </w:p>
        </w:tc>
      </w:tr>
      <w:tr w:rsidR="00A74FA4" w14:paraId="48A9ADE3" w14:textId="77777777" w:rsidTr="0089305B">
        <w:tc>
          <w:tcPr>
            <w:tcW w:w="4320" w:type="dxa"/>
          </w:tcPr>
          <w:p w14:paraId="6C166D08" w14:textId="77777777" w:rsidR="00A74FA4" w:rsidRDefault="00000000">
            <w:r>
              <w:t>Identification Data</w:t>
            </w:r>
          </w:p>
        </w:tc>
        <w:tc>
          <w:tcPr>
            <w:tcW w:w="4320" w:type="dxa"/>
          </w:tcPr>
          <w:p w14:paraId="3361C404" w14:textId="77777777" w:rsidR="00A74FA4" w:rsidRDefault="00000000">
            <w:r>
              <w:t>Completeness, relevance, socio-economic classification.</w:t>
            </w:r>
          </w:p>
        </w:tc>
      </w:tr>
      <w:tr w:rsidR="00A74FA4" w14:paraId="553CA9E8" w14:textId="77777777" w:rsidTr="0089305B">
        <w:tc>
          <w:tcPr>
            <w:tcW w:w="4320" w:type="dxa"/>
          </w:tcPr>
          <w:p w14:paraId="3080AE8A" w14:textId="77777777" w:rsidR="00A74FA4" w:rsidRDefault="00000000">
            <w:r>
              <w:t>History of Present Illness</w:t>
            </w:r>
          </w:p>
        </w:tc>
        <w:tc>
          <w:tcPr>
            <w:tcW w:w="4320" w:type="dxa"/>
          </w:tcPr>
          <w:p w14:paraId="53B4AC23" w14:textId="77777777" w:rsidR="00A74FA4" w:rsidRDefault="00000000">
            <w:r>
              <w:t>Chronology, natural history, staging.</w:t>
            </w:r>
          </w:p>
        </w:tc>
      </w:tr>
      <w:tr w:rsidR="00A74FA4" w14:paraId="196A5C2A" w14:textId="77777777" w:rsidTr="0089305B">
        <w:tc>
          <w:tcPr>
            <w:tcW w:w="4320" w:type="dxa"/>
          </w:tcPr>
          <w:p w14:paraId="134F1867" w14:textId="77777777" w:rsidR="00A74FA4" w:rsidRDefault="00000000">
            <w:r>
              <w:t>Past &amp; Family History</w:t>
            </w:r>
          </w:p>
        </w:tc>
        <w:tc>
          <w:tcPr>
            <w:tcW w:w="4320" w:type="dxa"/>
          </w:tcPr>
          <w:p w14:paraId="5C67E934" w14:textId="77777777" w:rsidR="00A74FA4" w:rsidRDefault="00000000">
            <w:r>
              <w:t>Hereditary/communicable, family tree, risk identification.</w:t>
            </w:r>
          </w:p>
        </w:tc>
      </w:tr>
      <w:tr w:rsidR="00A74FA4" w14:paraId="1350D623" w14:textId="77777777" w:rsidTr="0089305B">
        <w:tc>
          <w:tcPr>
            <w:tcW w:w="4320" w:type="dxa"/>
          </w:tcPr>
          <w:p w14:paraId="205E7CCB" w14:textId="77777777" w:rsidR="00A74FA4" w:rsidRDefault="00000000">
            <w:r>
              <w:t>Personal &amp; Social History</w:t>
            </w:r>
          </w:p>
        </w:tc>
        <w:tc>
          <w:tcPr>
            <w:tcW w:w="4320" w:type="dxa"/>
          </w:tcPr>
          <w:p w14:paraId="63E640CD" w14:textId="77777777" w:rsidR="00A74FA4" w:rsidRDefault="00000000">
            <w:r>
              <w:t>Habits, occupation, physical activity, coping.</w:t>
            </w:r>
          </w:p>
        </w:tc>
      </w:tr>
      <w:tr w:rsidR="00A74FA4" w14:paraId="1B33D182" w14:textId="77777777" w:rsidTr="0089305B">
        <w:tc>
          <w:tcPr>
            <w:tcW w:w="4320" w:type="dxa"/>
          </w:tcPr>
          <w:p w14:paraId="1F33B224" w14:textId="77777777" w:rsidR="00A74FA4" w:rsidRDefault="00000000">
            <w:r>
              <w:t>Clinical Examination</w:t>
            </w:r>
          </w:p>
        </w:tc>
        <w:tc>
          <w:tcPr>
            <w:tcW w:w="4320" w:type="dxa"/>
          </w:tcPr>
          <w:p w14:paraId="1D45D61D" w14:textId="77777777" w:rsidR="00A74FA4" w:rsidRDefault="00000000">
            <w:r>
              <w:t>General, systemic, anthropometry, signs.</w:t>
            </w:r>
          </w:p>
        </w:tc>
      </w:tr>
      <w:tr w:rsidR="00A74FA4" w14:paraId="424AD9F0" w14:textId="77777777" w:rsidTr="0089305B">
        <w:tc>
          <w:tcPr>
            <w:tcW w:w="4320" w:type="dxa"/>
          </w:tcPr>
          <w:p w14:paraId="2DF919D5" w14:textId="77777777" w:rsidR="00A74FA4" w:rsidRDefault="00000000">
            <w:r>
              <w:t>Psycho-Social Dimensions</w:t>
            </w:r>
          </w:p>
        </w:tc>
        <w:tc>
          <w:tcPr>
            <w:tcW w:w="4320" w:type="dxa"/>
          </w:tcPr>
          <w:p w14:paraId="4860BD4C" w14:textId="77777777" w:rsidR="00A74FA4" w:rsidRDefault="00000000">
            <w:r>
              <w:t>Illness perception, stress, stigma, impact on family, beliefs.</w:t>
            </w:r>
          </w:p>
        </w:tc>
      </w:tr>
      <w:tr w:rsidR="00A74FA4" w14:paraId="53AE41FC" w14:textId="77777777" w:rsidTr="0089305B">
        <w:tc>
          <w:tcPr>
            <w:tcW w:w="4320" w:type="dxa"/>
          </w:tcPr>
          <w:p w14:paraId="4C97910C" w14:textId="77777777" w:rsidR="00A74FA4" w:rsidRDefault="00000000">
            <w:r>
              <w:t>Community Aspects</w:t>
            </w:r>
          </w:p>
        </w:tc>
        <w:tc>
          <w:tcPr>
            <w:tcW w:w="4320" w:type="dxa"/>
          </w:tcPr>
          <w:p w14:paraId="6DA4506C" w14:textId="77777777" w:rsidR="00A74FA4" w:rsidRDefault="00000000">
            <w:r>
              <w:t>Housing, sanitation, environment, health services.</w:t>
            </w:r>
          </w:p>
        </w:tc>
      </w:tr>
      <w:tr w:rsidR="00A74FA4" w14:paraId="01DD0994" w14:textId="77777777" w:rsidTr="0089305B">
        <w:tc>
          <w:tcPr>
            <w:tcW w:w="4320" w:type="dxa"/>
          </w:tcPr>
          <w:p w14:paraId="5F263909" w14:textId="77777777" w:rsidR="00A74FA4" w:rsidRDefault="00000000">
            <w:r>
              <w:t>Investigations</w:t>
            </w:r>
          </w:p>
        </w:tc>
        <w:tc>
          <w:tcPr>
            <w:tcW w:w="4320" w:type="dxa"/>
          </w:tcPr>
          <w:p w14:paraId="5866FBF7" w14:textId="77777777" w:rsidR="00A74FA4" w:rsidRDefault="00000000">
            <w:r>
              <w:t>Appropriateness, affordability, accessibility.</w:t>
            </w:r>
          </w:p>
        </w:tc>
      </w:tr>
      <w:tr w:rsidR="00A74FA4" w14:paraId="41BA1958" w14:textId="77777777" w:rsidTr="0089305B">
        <w:tc>
          <w:tcPr>
            <w:tcW w:w="4320" w:type="dxa"/>
          </w:tcPr>
          <w:p w14:paraId="17C513E3" w14:textId="77777777" w:rsidR="00A74FA4" w:rsidRDefault="00000000">
            <w:r>
              <w:t>Diagnosis</w:t>
            </w:r>
          </w:p>
        </w:tc>
        <w:tc>
          <w:tcPr>
            <w:tcW w:w="4320" w:type="dxa"/>
          </w:tcPr>
          <w:p w14:paraId="7E98A9E1" w14:textId="77777777" w:rsidR="00A74FA4" w:rsidRDefault="00000000">
            <w:r>
              <w:t>Holistic (clinical + psychosocial + community), differential diagnosis.</w:t>
            </w:r>
          </w:p>
        </w:tc>
      </w:tr>
      <w:tr w:rsidR="00A74FA4" w14:paraId="7C067476" w14:textId="77777777" w:rsidTr="0089305B">
        <w:tc>
          <w:tcPr>
            <w:tcW w:w="4320" w:type="dxa"/>
          </w:tcPr>
          <w:p w14:paraId="1B6B2182" w14:textId="77777777" w:rsidR="00A74FA4" w:rsidRDefault="00000000">
            <w:r>
              <w:lastRenderedPageBreak/>
              <w:t>Management</w:t>
            </w:r>
          </w:p>
        </w:tc>
        <w:tc>
          <w:tcPr>
            <w:tcW w:w="4320" w:type="dxa"/>
          </w:tcPr>
          <w:p w14:paraId="77F13836" w14:textId="77777777" w:rsidR="00A74FA4" w:rsidRDefault="00000000">
            <w:r>
              <w:t>Individual, family, community; preventive/promotive/rehab.</w:t>
            </w:r>
          </w:p>
        </w:tc>
      </w:tr>
      <w:tr w:rsidR="00A74FA4" w14:paraId="0684310A" w14:textId="77777777" w:rsidTr="0089305B">
        <w:tc>
          <w:tcPr>
            <w:tcW w:w="4320" w:type="dxa"/>
          </w:tcPr>
          <w:p w14:paraId="1EAED505" w14:textId="77777777" w:rsidR="00A74FA4" w:rsidRDefault="00000000">
            <w:r>
              <w:t>Discussion</w:t>
            </w:r>
          </w:p>
        </w:tc>
        <w:tc>
          <w:tcPr>
            <w:tcW w:w="4320" w:type="dxa"/>
          </w:tcPr>
          <w:p w14:paraId="342EE7ED" w14:textId="77777777" w:rsidR="00A74FA4" w:rsidRDefault="00000000">
            <w:r>
              <w:t>Epidemiology, public health relevance, program linkages.</w:t>
            </w:r>
          </w:p>
        </w:tc>
      </w:tr>
      <w:tr w:rsidR="00A74FA4" w14:paraId="1176379C" w14:textId="77777777" w:rsidTr="0089305B">
        <w:tc>
          <w:tcPr>
            <w:tcW w:w="4320" w:type="dxa"/>
          </w:tcPr>
          <w:p w14:paraId="1859FA1E" w14:textId="77777777" w:rsidR="00A74FA4" w:rsidRDefault="00000000">
            <w:r>
              <w:t>Summary &amp; Conclusion</w:t>
            </w:r>
          </w:p>
        </w:tc>
        <w:tc>
          <w:tcPr>
            <w:tcW w:w="4320" w:type="dxa"/>
          </w:tcPr>
          <w:p w14:paraId="4EDD0E30" w14:textId="77777777" w:rsidR="00A74FA4" w:rsidRDefault="00000000">
            <w:r>
              <w:t>Clear, concise, problem-oriented.</w:t>
            </w:r>
          </w:p>
        </w:tc>
      </w:tr>
    </w:tbl>
    <w:p w14:paraId="7F400BEC" w14:textId="77777777" w:rsidR="00A74FA4" w:rsidRDefault="00000000">
      <w:pPr>
        <w:pStyle w:val="Heading1"/>
      </w:pPr>
      <w:r>
        <w:t>3. Marking/Weightage Scheme (Example: 100 marks)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74FA4" w14:paraId="14C69E7F" w14:textId="77777777" w:rsidTr="0089305B">
        <w:tc>
          <w:tcPr>
            <w:tcW w:w="4320" w:type="dxa"/>
          </w:tcPr>
          <w:p w14:paraId="57165C09" w14:textId="77777777" w:rsidR="00A74FA4" w:rsidRDefault="00000000">
            <w:r>
              <w:t>Section</w:t>
            </w:r>
          </w:p>
        </w:tc>
        <w:tc>
          <w:tcPr>
            <w:tcW w:w="4320" w:type="dxa"/>
          </w:tcPr>
          <w:p w14:paraId="0FD5B67D" w14:textId="77777777" w:rsidR="00A74FA4" w:rsidRDefault="00000000">
            <w:r>
              <w:t>Marks</w:t>
            </w:r>
          </w:p>
        </w:tc>
      </w:tr>
      <w:tr w:rsidR="00A74FA4" w14:paraId="2645F3B0" w14:textId="77777777" w:rsidTr="0089305B">
        <w:tc>
          <w:tcPr>
            <w:tcW w:w="4320" w:type="dxa"/>
          </w:tcPr>
          <w:p w14:paraId="22BB33BF" w14:textId="77777777" w:rsidR="00A74FA4" w:rsidRDefault="00000000">
            <w:r>
              <w:t>Identification &amp; Socio-demographic</w:t>
            </w:r>
          </w:p>
        </w:tc>
        <w:tc>
          <w:tcPr>
            <w:tcW w:w="4320" w:type="dxa"/>
          </w:tcPr>
          <w:p w14:paraId="02BCF66A" w14:textId="77777777" w:rsidR="00A74FA4" w:rsidRDefault="00000000">
            <w:r>
              <w:t>5</w:t>
            </w:r>
          </w:p>
        </w:tc>
      </w:tr>
      <w:tr w:rsidR="00A74FA4" w14:paraId="1B1D1703" w14:textId="77777777" w:rsidTr="0089305B">
        <w:tc>
          <w:tcPr>
            <w:tcW w:w="4320" w:type="dxa"/>
          </w:tcPr>
          <w:p w14:paraId="64A25CBD" w14:textId="77777777" w:rsidR="00A74FA4" w:rsidRDefault="00000000">
            <w:r>
              <w:t>History taking (Present, Past, Family)</w:t>
            </w:r>
          </w:p>
        </w:tc>
        <w:tc>
          <w:tcPr>
            <w:tcW w:w="4320" w:type="dxa"/>
          </w:tcPr>
          <w:p w14:paraId="43CC992C" w14:textId="77777777" w:rsidR="00A74FA4" w:rsidRDefault="00000000">
            <w:r>
              <w:t>15</w:t>
            </w:r>
          </w:p>
        </w:tc>
      </w:tr>
      <w:tr w:rsidR="00A74FA4" w14:paraId="575FE185" w14:textId="77777777" w:rsidTr="0089305B">
        <w:tc>
          <w:tcPr>
            <w:tcW w:w="4320" w:type="dxa"/>
          </w:tcPr>
          <w:p w14:paraId="46088264" w14:textId="77777777" w:rsidR="00A74FA4" w:rsidRDefault="00000000">
            <w:r>
              <w:t>Personal &amp; Psycho-social History</w:t>
            </w:r>
          </w:p>
        </w:tc>
        <w:tc>
          <w:tcPr>
            <w:tcW w:w="4320" w:type="dxa"/>
          </w:tcPr>
          <w:p w14:paraId="4F7F07ED" w14:textId="77777777" w:rsidR="00A74FA4" w:rsidRDefault="00000000">
            <w:r>
              <w:t>10</w:t>
            </w:r>
          </w:p>
        </w:tc>
      </w:tr>
      <w:tr w:rsidR="00A74FA4" w14:paraId="70554436" w14:textId="77777777" w:rsidTr="0089305B">
        <w:tc>
          <w:tcPr>
            <w:tcW w:w="4320" w:type="dxa"/>
          </w:tcPr>
          <w:p w14:paraId="145B7DAA" w14:textId="77777777" w:rsidR="00A74FA4" w:rsidRDefault="00000000">
            <w:r>
              <w:t>Clinical Examination</w:t>
            </w:r>
          </w:p>
        </w:tc>
        <w:tc>
          <w:tcPr>
            <w:tcW w:w="4320" w:type="dxa"/>
          </w:tcPr>
          <w:p w14:paraId="14F0AE23" w14:textId="77777777" w:rsidR="00A74FA4" w:rsidRDefault="00000000">
            <w:r>
              <w:t>15</w:t>
            </w:r>
          </w:p>
        </w:tc>
      </w:tr>
      <w:tr w:rsidR="00A74FA4" w14:paraId="4D1D7864" w14:textId="77777777" w:rsidTr="0089305B">
        <w:tc>
          <w:tcPr>
            <w:tcW w:w="4320" w:type="dxa"/>
          </w:tcPr>
          <w:p w14:paraId="1226C11C" w14:textId="77777777" w:rsidR="00A74FA4" w:rsidRDefault="00000000">
            <w:r>
              <w:t>Community Aspects</w:t>
            </w:r>
          </w:p>
        </w:tc>
        <w:tc>
          <w:tcPr>
            <w:tcW w:w="4320" w:type="dxa"/>
          </w:tcPr>
          <w:p w14:paraId="73CAFB74" w14:textId="77777777" w:rsidR="00A74FA4" w:rsidRDefault="00000000">
            <w:r>
              <w:t>10</w:t>
            </w:r>
          </w:p>
        </w:tc>
      </w:tr>
      <w:tr w:rsidR="00A74FA4" w14:paraId="6F1E52BA" w14:textId="77777777" w:rsidTr="0089305B">
        <w:tc>
          <w:tcPr>
            <w:tcW w:w="4320" w:type="dxa"/>
          </w:tcPr>
          <w:p w14:paraId="7EA079DA" w14:textId="77777777" w:rsidR="00A74FA4" w:rsidRDefault="00000000">
            <w:r>
              <w:t>Investigations &amp; Diagnosis</w:t>
            </w:r>
          </w:p>
        </w:tc>
        <w:tc>
          <w:tcPr>
            <w:tcW w:w="4320" w:type="dxa"/>
          </w:tcPr>
          <w:p w14:paraId="6D6FA51E" w14:textId="77777777" w:rsidR="00A74FA4" w:rsidRDefault="00000000">
            <w:r>
              <w:t>10</w:t>
            </w:r>
          </w:p>
        </w:tc>
      </w:tr>
      <w:tr w:rsidR="00A74FA4" w14:paraId="48363676" w14:textId="77777777" w:rsidTr="0089305B">
        <w:tc>
          <w:tcPr>
            <w:tcW w:w="4320" w:type="dxa"/>
          </w:tcPr>
          <w:p w14:paraId="795899E2" w14:textId="77777777" w:rsidR="00A74FA4" w:rsidRDefault="00000000">
            <w:r>
              <w:t>Management Plan</w:t>
            </w:r>
          </w:p>
        </w:tc>
        <w:tc>
          <w:tcPr>
            <w:tcW w:w="4320" w:type="dxa"/>
          </w:tcPr>
          <w:p w14:paraId="57147E18" w14:textId="77777777" w:rsidR="00A74FA4" w:rsidRDefault="00000000">
            <w:r>
              <w:t>15</w:t>
            </w:r>
          </w:p>
        </w:tc>
      </w:tr>
      <w:tr w:rsidR="00A74FA4" w14:paraId="10F048B8" w14:textId="77777777" w:rsidTr="0089305B">
        <w:tc>
          <w:tcPr>
            <w:tcW w:w="4320" w:type="dxa"/>
          </w:tcPr>
          <w:p w14:paraId="62D41B3E" w14:textId="77777777" w:rsidR="00A74FA4" w:rsidRDefault="00000000">
            <w:r>
              <w:t>Discussion &amp; Program Linkage</w:t>
            </w:r>
          </w:p>
        </w:tc>
        <w:tc>
          <w:tcPr>
            <w:tcW w:w="4320" w:type="dxa"/>
          </w:tcPr>
          <w:p w14:paraId="7E25F336" w14:textId="77777777" w:rsidR="00A74FA4" w:rsidRDefault="00000000">
            <w:r>
              <w:t>10</w:t>
            </w:r>
          </w:p>
        </w:tc>
      </w:tr>
      <w:tr w:rsidR="00A74FA4" w14:paraId="2718BA0A" w14:textId="77777777" w:rsidTr="0089305B">
        <w:tc>
          <w:tcPr>
            <w:tcW w:w="4320" w:type="dxa"/>
          </w:tcPr>
          <w:p w14:paraId="6D22761C" w14:textId="77777777" w:rsidR="00A74FA4" w:rsidRDefault="00000000">
            <w:r>
              <w:t>Communication &amp; Presentation skills</w:t>
            </w:r>
          </w:p>
        </w:tc>
        <w:tc>
          <w:tcPr>
            <w:tcW w:w="4320" w:type="dxa"/>
          </w:tcPr>
          <w:p w14:paraId="5E1A0402" w14:textId="77777777" w:rsidR="00A74FA4" w:rsidRDefault="00000000">
            <w:r>
              <w:t>5</w:t>
            </w:r>
          </w:p>
        </w:tc>
      </w:tr>
      <w:tr w:rsidR="00A74FA4" w14:paraId="6D201DAB" w14:textId="77777777" w:rsidTr="0089305B">
        <w:tc>
          <w:tcPr>
            <w:tcW w:w="4320" w:type="dxa"/>
          </w:tcPr>
          <w:p w14:paraId="7AA5C807" w14:textId="77777777" w:rsidR="00A74FA4" w:rsidRDefault="00000000">
            <w:r>
              <w:t>Summary &amp; Conclusion</w:t>
            </w:r>
          </w:p>
        </w:tc>
        <w:tc>
          <w:tcPr>
            <w:tcW w:w="4320" w:type="dxa"/>
          </w:tcPr>
          <w:p w14:paraId="44F7AFCD" w14:textId="77777777" w:rsidR="00A74FA4" w:rsidRDefault="00000000">
            <w:r>
              <w:t>5</w:t>
            </w:r>
          </w:p>
        </w:tc>
      </w:tr>
    </w:tbl>
    <w:p w14:paraId="041F0CEE" w14:textId="77777777" w:rsidR="00A74FA4" w:rsidRDefault="00000000">
      <w:pPr>
        <w:pStyle w:val="Heading1"/>
      </w:pPr>
      <w:r>
        <w:t>4. Core Refreshers for Assessors</w:t>
      </w:r>
    </w:p>
    <w:p w14:paraId="363FB7D7" w14:textId="77777777" w:rsidR="00A74FA4" w:rsidRDefault="00000000">
      <w:pPr>
        <w:pStyle w:val="Heading2"/>
      </w:pPr>
      <w:r>
        <w:t>Tuberculosis</w:t>
      </w:r>
    </w:p>
    <w:p w14:paraId="457C817B" w14:textId="77777777" w:rsidR="00A74FA4" w:rsidRDefault="00000000">
      <w:pPr>
        <w:pStyle w:val="ListBullet"/>
      </w:pPr>
      <w:r>
        <w:t>Public health importance: Leading infectious killer.</w:t>
      </w:r>
    </w:p>
    <w:p w14:paraId="5480255F" w14:textId="77777777" w:rsidR="00A74FA4" w:rsidRDefault="00000000">
      <w:pPr>
        <w:pStyle w:val="ListBullet"/>
      </w:pPr>
      <w:r>
        <w:t>Risk factors: Malnutrition, overcrowding, HIV, diabetes, smoking.</w:t>
      </w:r>
    </w:p>
    <w:p w14:paraId="5326979C" w14:textId="77777777" w:rsidR="00A74FA4" w:rsidRDefault="00000000">
      <w:pPr>
        <w:pStyle w:val="ListBullet"/>
      </w:pPr>
      <w:r>
        <w:t>Program: NTEP – CBNAAT/Truenat, DOTS, shorter regimens.</w:t>
      </w:r>
    </w:p>
    <w:p w14:paraId="0A931D4F" w14:textId="77777777" w:rsidR="00A74FA4" w:rsidRDefault="00000000">
      <w:pPr>
        <w:pStyle w:val="ListBullet"/>
      </w:pPr>
      <w:r>
        <w:t>Preventive: BCG, infection control, contact screening, INH prophylaxis.</w:t>
      </w:r>
    </w:p>
    <w:p w14:paraId="48D806D0" w14:textId="77777777" w:rsidR="00A74FA4" w:rsidRDefault="00000000">
      <w:pPr>
        <w:pStyle w:val="Heading2"/>
      </w:pPr>
      <w:r>
        <w:t>Hypertension</w:t>
      </w:r>
    </w:p>
    <w:p w14:paraId="228A2C5C" w14:textId="77777777" w:rsidR="00A74FA4" w:rsidRDefault="00000000">
      <w:pPr>
        <w:pStyle w:val="ListBullet"/>
      </w:pPr>
      <w:r>
        <w:t>Definition: ≥140/90 (clinic); ≥130/80 (home).</w:t>
      </w:r>
    </w:p>
    <w:p w14:paraId="29D49440" w14:textId="77777777" w:rsidR="00A74FA4" w:rsidRDefault="00000000">
      <w:pPr>
        <w:pStyle w:val="ListBullet"/>
      </w:pPr>
      <w:r>
        <w:t>Risk factors: Age, obesity, salt intake, sedentary lifestyle.</w:t>
      </w:r>
    </w:p>
    <w:p w14:paraId="5B481205" w14:textId="77777777" w:rsidR="00A74FA4" w:rsidRDefault="00000000">
      <w:pPr>
        <w:pStyle w:val="ListBullet"/>
      </w:pPr>
      <w:r>
        <w:t>Program: NPCDCS.</w:t>
      </w:r>
    </w:p>
    <w:p w14:paraId="76E8418C" w14:textId="77777777" w:rsidR="00A74FA4" w:rsidRDefault="00000000">
      <w:pPr>
        <w:pStyle w:val="ListBullet"/>
      </w:pPr>
      <w:r>
        <w:lastRenderedPageBreak/>
        <w:t>Preventive: Lifestyle modification, screening &gt;30 years.</w:t>
      </w:r>
    </w:p>
    <w:p w14:paraId="4727A21A" w14:textId="77777777" w:rsidR="00A74FA4" w:rsidRDefault="00000000">
      <w:pPr>
        <w:pStyle w:val="Heading2"/>
      </w:pPr>
      <w:r>
        <w:t>Diabetes Mellitus</w:t>
      </w:r>
    </w:p>
    <w:p w14:paraId="56829E3B" w14:textId="77777777" w:rsidR="00A74FA4" w:rsidRDefault="00000000">
      <w:pPr>
        <w:pStyle w:val="ListBullet"/>
      </w:pPr>
      <w:r>
        <w:t>Diagnosis: FPG ≥126, HbA1c ≥6.5%, RPG ≥200 with symptoms.</w:t>
      </w:r>
    </w:p>
    <w:p w14:paraId="6BFD0EA7" w14:textId="77777777" w:rsidR="00A74FA4" w:rsidRDefault="00000000">
      <w:pPr>
        <w:pStyle w:val="ListBullet"/>
      </w:pPr>
      <w:r>
        <w:t>Complications: Micro &amp; macrovascular.</w:t>
      </w:r>
    </w:p>
    <w:p w14:paraId="662818F9" w14:textId="77777777" w:rsidR="00A74FA4" w:rsidRDefault="00000000">
      <w:pPr>
        <w:pStyle w:val="ListBullet"/>
      </w:pPr>
      <w:r>
        <w:t>Preventive: Lifestyle modification, screening overweight adults.</w:t>
      </w:r>
    </w:p>
    <w:p w14:paraId="2B52EF7C" w14:textId="77777777" w:rsidR="00A74FA4" w:rsidRDefault="00000000">
      <w:pPr>
        <w:pStyle w:val="ListBullet"/>
      </w:pPr>
      <w:r>
        <w:t>Program: NPCDCS, Ayushman Bharat – HWCs.</w:t>
      </w:r>
    </w:p>
    <w:p w14:paraId="27BA3886" w14:textId="77777777" w:rsidR="00A74FA4" w:rsidRDefault="00000000">
      <w:pPr>
        <w:pStyle w:val="Heading2"/>
      </w:pPr>
      <w:r>
        <w:t>Maternal Case</w:t>
      </w:r>
    </w:p>
    <w:p w14:paraId="2E17234E" w14:textId="77777777" w:rsidR="00A74FA4" w:rsidRDefault="00000000">
      <w:pPr>
        <w:pStyle w:val="ListBullet"/>
      </w:pPr>
      <w:r>
        <w:t>ANC: 4+ visits.</w:t>
      </w:r>
    </w:p>
    <w:p w14:paraId="48B22AC5" w14:textId="77777777" w:rsidR="00A74FA4" w:rsidRDefault="00000000">
      <w:pPr>
        <w:pStyle w:val="ListBullet"/>
      </w:pPr>
      <w:r>
        <w:t>Danger signs: Bleeding, convulsions, headache, reduced fetal movements.</w:t>
      </w:r>
    </w:p>
    <w:p w14:paraId="761FB3AF" w14:textId="77777777" w:rsidR="00A74FA4" w:rsidRDefault="00000000">
      <w:pPr>
        <w:pStyle w:val="ListBullet"/>
      </w:pPr>
      <w:r>
        <w:t>Programs: RCH, JSY, JSSK, PMSMA.</w:t>
      </w:r>
    </w:p>
    <w:p w14:paraId="393D44E6" w14:textId="77777777" w:rsidR="00A74FA4" w:rsidRDefault="00000000">
      <w:pPr>
        <w:pStyle w:val="Heading2"/>
      </w:pPr>
      <w:r>
        <w:t>Under-Five Child</w:t>
      </w:r>
    </w:p>
    <w:p w14:paraId="7E88FD00" w14:textId="77777777" w:rsidR="00A74FA4" w:rsidRDefault="00000000">
      <w:pPr>
        <w:pStyle w:val="ListBullet"/>
      </w:pPr>
      <w:r>
        <w:t>Growth monitoring, immunization, IYCF practices.</w:t>
      </w:r>
    </w:p>
    <w:p w14:paraId="685ED3D8" w14:textId="77777777" w:rsidR="00A74FA4" w:rsidRDefault="00000000">
      <w:pPr>
        <w:pStyle w:val="ListBullet"/>
      </w:pPr>
      <w:r>
        <w:t>IMNCI approach.</w:t>
      </w:r>
    </w:p>
    <w:p w14:paraId="18F20693" w14:textId="77777777" w:rsidR="00A74FA4" w:rsidRDefault="00000000">
      <w:pPr>
        <w:pStyle w:val="ListBullet"/>
      </w:pPr>
      <w:r>
        <w:t>Programs: Mission Indradhanush, ICDS, POSHAN.</w:t>
      </w:r>
    </w:p>
    <w:p w14:paraId="17F2E79B" w14:textId="77777777" w:rsidR="00A74FA4" w:rsidRDefault="00000000">
      <w:pPr>
        <w:pStyle w:val="Heading2"/>
      </w:pPr>
      <w:r>
        <w:t>Elderly</w:t>
      </w:r>
    </w:p>
    <w:p w14:paraId="5CABF39B" w14:textId="77777777" w:rsidR="00A74FA4" w:rsidRDefault="00000000">
      <w:pPr>
        <w:pStyle w:val="ListBullet"/>
      </w:pPr>
      <w:r>
        <w:t>Common issues: NCDs, mental health, disability, dependency.</w:t>
      </w:r>
    </w:p>
    <w:p w14:paraId="4BAD7A64" w14:textId="77777777" w:rsidR="00A74FA4" w:rsidRDefault="00000000">
      <w:pPr>
        <w:pStyle w:val="ListBullet"/>
      </w:pPr>
      <w:r>
        <w:t>Program: NPHCE.</w:t>
      </w:r>
    </w:p>
    <w:p w14:paraId="593D3C8C" w14:textId="77777777" w:rsidR="00A74FA4" w:rsidRDefault="00000000">
      <w:pPr>
        <w:pStyle w:val="Heading2"/>
      </w:pPr>
      <w:r>
        <w:t>Mental Illness</w:t>
      </w:r>
    </w:p>
    <w:p w14:paraId="1D48A81E" w14:textId="77777777" w:rsidR="00A74FA4" w:rsidRDefault="00000000">
      <w:pPr>
        <w:pStyle w:val="ListBullet"/>
      </w:pPr>
      <w:r>
        <w:t>Common: Depression, anxiety, substance use.</w:t>
      </w:r>
    </w:p>
    <w:p w14:paraId="076657E6" w14:textId="77777777" w:rsidR="00A74FA4" w:rsidRDefault="00000000">
      <w:pPr>
        <w:pStyle w:val="ListBullet"/>
      </w:pPr>
      <w:r>
        <w:t>Stigma &amp; social impact.</w:t>
      </w:r>
    </w:p>
    <w:p w14:paraId="7C46D397" w14:textId="77777777" w:rsidR="00A74FA4" w:rsidRDefault="00000000">
      <w:pPr>
        <w:pStyle w:val="ListBullet"/>
      </w:pPr>
      <w:r>
        <w:t>Program: NMHP, DMHP, Tele-MANAS.</w:t>
      </w:r>
    </w:p>
    <w:p w14:paraId="44303B2C" w14:textId="77777777" w:rsidR="00A74FA4" w:rsidRDefault="00000000">
      <w:pPr>
        <w:pStyle w:val="Heading1"/>
      </w:pPr>
      <w:r>
        <w:t>5. Common Errors PGs Make</w:t>
      </w:r>
    </w:p>
    <w:p w14:paraId="095ACF72" w14:textId="77777777" w:rsidR="00A74FA4" w:rsidRDefault="00000000">
      <w:pPr>
        <w:pStyle w:val="ListBullet"/>
      </w:pPr>
      <w:r>
        <w:t>Superficial psycho-social analysis.</w:t>
      </w:r>
    </w:p>
    <w:p w14:paraId="7BD4EE53" w14:textId="77777777" w:rsidR="00A74FA4" w:rsidRDefault="00000000">
      <w:pPr>
        <w:pStyle w:val="ListBullet"/>
      </w:pPr>
      <w:r>
        <w:t>Copy-paste of textbook data without patient link.</w:t>
      </w:r>
    </w:p>
    <w:p w14:paraId="32C7E2E9" w14:textId="77777777" w:rsidR="00A74FA4" w:rsidRDefault="00000000">
      <w:pPr>
        <w:pStyle w:val="ListBullet"/>
      </w:pPr>
      <w:r>
        <w:t>Ignoring family/community perspective.</w:t>
      </w:r>
    </w:p>
    <w:p w14:paraId="3958C8C1" w14:textId="77777777" w:rsidR="00A74FA4" w:rsidRDefault="00000000">
      <w:pPr>
        <w:pStyle w:val="ListBullet"/>
      </w:pPr>
      <w:r>
        <w:t>Weak linkage to national programs.</w:t>
      </w:r>
    </w:p>
    <w:p w14:paraId="1E1A723A" w14:textId="77777777" w:rsidR="00A74FA4" w:rsidRDefault="00000000">
      <w:pPr>
        <w:pStyle w:val="ListBullet"/>
      </w:pPr>
      <w:r>
        <w:t>Vague management plan (no preventive/promotive measures).</w:t>
      </w:r>
    </w:p>
    <w:sectPr w:rsidR="00A74F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5033947">
    <w:abstractNumId w:val="8"/>
  </w:num>
  <w:num w:numId="2" w16cid:durableId="395133249">
    <w:abstractNumId w:val="6"/>
  </w:num>
  <w:num w:numId="3" w16cid:durableId="1776633541">
    <w:abstractNumId w:val="5"/>
  </w:num>
  <w:num w:numId="4" w16cid:durableId="1007975430">
    <w:abstractNumId w:val="4"/>
  </w:num>
  <w:num w:numId="5" w16cid:durableId="1801873205">
    <w:abstractNumId w:val="7"/>
  </w:num>
  <w:num w:numId="6" w16cid:durableId="331838225">
    <w:abstractNumId w:val="3"/>
  </w:num>
  <w:num w:numId="7" w16cid:durableId="1606115959">
    <w:abstractNumId w:val="2"/>
  </w:num>
  <w:num w:numId="8" w16cid:durableId="637995711">
    <w:abstractNumId w:val="1"/>
  </w:num>
  <w:num w:numId="9" w16cid:durableId="1758942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424B"/>
    <w:rsid w:val="0029639D"/>
    <w:rsid w:val="00326F90"/>
    <w:rsid w:val="0089305B"/>
    <w:rsid w:val="00A74FA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7AF2AC"/>
  <w14:defaultImageDpi w14:val="300"/>
  <w15:docId w15:val="{99EE59C2-8488-436F-9508-35EAB7627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Dr Siddalingaiah H S</cp:lastModifiedBy>
  <cp:revision>3</cp:revision>
  <dcterms:created xsi:type="dcterms:W3CDTF">2013-12-23T23:15:00Z</dcterms:created>
  <dcterms:modified xsi:type="dcterms:W3CDTF">2025-09-04T09:52:00Z</dcterms:modified>
  <cp:category/>
</cp:coreProperties>
</file>