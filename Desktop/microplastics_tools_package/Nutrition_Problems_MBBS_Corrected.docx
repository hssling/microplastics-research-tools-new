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Nutrition Problems – Corrected &amp; MBBS Teaching Version</w:t>
      </w:r>
    </w:p>
    <w:p>
      <w:r>
        <w:t>These questions and answers are corrected, structured, and formatted for MBBS-level Community Medicine teaching.</w:t>
      </w:r>
    </w:p>
    <w:p>
      <w:r>
        <w:t>Nutrition Problem</w:t>
      </w:r>
    </w:p>
    <w:p>
      <w:r>
        <w:t>Prescribe the balance Diet and mention protein and energy requirements for a pregnant women doing sedentary work.</w:t>
      </w:r>
    </w:p>
    <w:p>
      <w:r>
        <w:t>Solution:</w:t>
      </w:r>
    </w:p>
    <w:p>
      <w:r>
        <w:t>Diet schedule (balance diet) prescription in gm.</w:t>
      </w:r>
    </w:p>
    <w:p>
      <w:r>
        <w:t>Protein and energy requirement</w:t>
      </w:r>
    </w:p>
    <w:p>
      <w:r>
        <w:t>Energy consumption unit (CU) for sedentary women = 0.8. Energy requirement for sedentary women = 1875 Kcal/day. Additional requirement during pregnancy = +300 Kcal. Thus, total = 2175 Kcal/day. Protein requirement = 50 g + 15 g = 65 g/day.</w:t>
      </w:r>
    </w:p>
    <w:p>
      <w:r>
        <w:t>Prescribe the balance diet and mention protein and energy requirements for a sedentary lactating mother who is breast feeding for a 5 month infant.</w:t>
      </w:r>
    </w:p>
    <w:p>
      <w:r>
        <w:t>Solution:</w:t>
      </w:r>
    </w:p>
    <w:p>
      <w:r>
        <w:t>Balanced diet for lactating mother ( ingm)</w:t>
      </w:r>
    </w:p>
    <w:p>
      <w:r>
        <w:t>Protein and energy requirement</w:t>
      </w:r>
    </w:p>
    <w:p>
      <w:r>
        <w:t>Energy consumption unit (CU) for sedentary women 0.8 energy requirement for sedentary women is 1875 Kcal additional requirement</w:t>
      </w:r>
    </w:p>
    <w:p>
      <w:r>
        <w:t>During first 6month of lactation is : 550 Kcal Energy requirement for this lactating mother (o-6) month : 2420 Kcal Protein requirement ( 50+25):75gm.</w:t>
      </w:r>
    </w:p>
    <w:p>
      <w:r>
        <w:t>Energy consumption unit of family is 5. Compute the proximate required for the family.</w:t>
      </w:r>
    </w:p>
    <w:p>
      <w:r>
        <w:t>Solution:</w:t>
      </w:r>
    </w:p>
    <w:p>
      <w:r>
        <w:t>Energy consumption unit ( CU) of the family =5                                        1 dietary</w:t>
      </w:r>
    </w:p>
    <w:p>
      <w:r>
        <w:t>= 2400 Kcal</w:t>
        <w:tab/>
        <w:t>5 dietary</w:t>
      </w:r>
    </w:p>
    <w:p>
      <w:r>
        <w:t>= 2400 * 5 = 12000 Kcal Family requires</w:t>
      </w:r>
    </w:p>
    <w:p>
      <w:r>
        <w:t>= 12000 Kcal / day</w:t>
      </w:r>
    </w:p>
    <w:p>
      <w:pPr>
        <w:pStyle w:val="Heading2"/>
      </w:pPr>
      <w:r>
        <w:t>Energy Distribution among Nutrients</w:t>
      </w:r>
    </w:p>
    <w:p>
      <w:r>
        <w:t>Total family requirement = 12,000 Kcal/day (for 5 CU).</w:t>
        <w:br/>
        <w:br/>
        <w:t>Recommended distribution:</w:t>
        <w:br/>
        <w:t>- Protein: 15% = 1,800 Kcal ÷ 4 = 450 g</w:t>
        <w:br/>
        <w:t>- Fat: 20% = 2,400 Kcal ÷ 9 = 266 g</w:t>
        <w:br/>
        <w:t>- Carbohydrate: 65% = 7,800 Kcal ÷ 4 = 1950 g</w:t>
        <w:br/>
        <w:br/>
        <w:t>Thus, the balanced family diet should provide approximately: 450 g protein, 266 g fat, and 1950 g carbohydrate.</w:t>
      </w:r>
    </w:p>
    <w:p>
      <w:r>
        <w:t>*Protein and carbohydrate provide 4 Kcal/gm Fat provides 9 Kcal/gm</w:t>
      </w:r>
    </w:p>
    <w:p>
      <w:r>
        <w:t>Calculation</w:t>
      </w:r>
    </w:p>
    <w:p>
      <w:r>
        <w:t>Protein: To get 4Kcal- 1gm of protein is required</w:t>
      </w:r>
    </w:p>
    <w:p>
      <w:r>
        <w:t>To get 1800 Kcal – How much protein is required  ?</w:t>
      </w:r>
    </w:p>
    <w:p>
      <w:r>
        <w:t>= ( ¼ ) * 1800= 450gm</w:t>
      </w:r>
    </w:p>
    <w:p>
      <w:r>
        <w:t>Fat: To get 9Kcal – 1gm of carbohydrate is required</w:t>
      </w:r>
    </w:p>
    <w:p>
      <w:r>
        <w:t>To get 7800 Kcal – How much protein is required ?</w:t>
      </w:r>
    </w:p>
    <w:p>
      <w:r>
        <w:t>= ( ¼ ) * 2400 = 266gm</w:t>
      </w:r>
    </w:p>
    <w:p>
      <w:r>
        <w:t>Carbohydrate: To get 4Kcal – 1gm of carbohydrate is required.</w:t>
      </w:r>
    </w:p>
    <w:p>
      <w:r>
        <w:t>To get 7800Kcal – How much carbohydrate is required ?</w:t>
      </w:r>
    </w:p>
    <w:p>
      <w:r>
        <w:t>= ( ¼ ) * 7800 = 1950GM</w:t>
      </w:r>
    </w:p>
    <w:p>
      <w:r>
        <w:t>Thus, for this family having 5CU, we recommend</w:t>
      </w:r>
    </w:p>
    <w:p>
      <w:r>
        <w:t>Protein                    450gm</w:t>
      </w:r>
    </w:p>
    <w:p>
      <w:r>
        <w:t>Fat                            266gm</w:t>
      </w:r>
    </w:p>
    <w:p>
      <w:r>
        <w:t>Carbohydrate</w:t>
        <w:tab/>
        <w:t>1950gm</w:t>
      </w:r>
    </w:p>
    <w:p>
      <w:r>
        <w:t>Energy                      1200Kcal</w:t>
      </w:r>
    </w:p>
    <w:p>
      <w:r>
        <w:t>A diet survey conducted on 40 male stone cutters by oral questionnaire method.</w:t>
      </w:r>
    </w:p>
    <w:p>
      <w:r>
        <w:t>Data regarding mean daily intake food items is given below</w:t>
      </w:r>
    </w:p>
    <w:p>
      <w:r>
        <w:t>Find out whether stone cutters are taking sufficient calories</w:t>
      </w:r>
    </w:p>
    <w:p>
      <w:r>
        <w:t>Solution:</w:t>
      </w:r>
    </w:p>
    <w:p>
      <w:r>
        <w:t>Stone cutter are heavy workers               1CU = 2400Kcal</w:t>
      </w:r>
    </w:p>
    <w:p>
      <w:r>
        <w:t>Energy consumption unit – 1.6                 1.6 CU = 2400*1.6 = 3840Kcal</w:t>
      </w:r>
    </w:p>
    <w:p>
      <w:r>
        <w:t>Energy requirement – 3800 Kcal/ person/day    Round up = 3800 kcal</w:t>
      </w:r>
    </w:p>
    <w:p>
      <w:r>
        <w:t>Calculation of energy in take</w:t>
      </w:r>
    </w:p>
    <w:p>
      <w:pPr>
        <w:pStyle w:val="Heading2"/>
      </w:pPr>
      <w:r>
        <w:t>Inference</w:t>
      </w:r>
    </w:p>
    <w:p>
      <w:r>
        <w:t>Energy requirement for heavy work (stone cutters) = 3800 Kcal/day.</w:t>
        <w:br/>
        <w:t>Actual energy intake = 3078 Kcal/day.</w:t>
        <w:br/>
        <w:t>Deficit = 722 Kcal (≈19%).</w:t>
        <w:br/>
        <w:t>Hence, their diet is inadequate and should be supplemented with cereals, pulses, and fats.</w:t>
      </w:r>
    </w:p>
    <w:p>
      <w:r>
        <w:t>In the given example actual energy intake – 3078 Kcal</w:t>
      </w:r>
    </w:p>
    <w:p>
      <w:r>
        <w:t>Hence, the diet is deficient by – 722Kcal( 19%)</w:t>
      </w:r>
    </w:p>
    <w:p>
      <w:r>
        <w:t>A diet survey conducted by using oral questionnaire method a sedentary pregnant woman of third trimester weighing 50kg was taking the following food items in 24 hours.</w:t>
      </w:r>
    </w:p>
    <w:p>
      <w:r>
        <w:t>Rice – 300gm , Red gram-10gm,  Bengal gram-10gm, Egg-1, Banana-1, Milk- 100ml, Brinjal-70gm, Oil-10gm, Sugar- 20gm.</w:t>
      </w:r>
    </w:p>
    <w:p>
      <w:r>
        <w:t>What is your opinion regarding her nutritional adequacy is terms of proteins and energy suggest for improvement of food intake if necessary.</w:t>
      </w:r>
    </w:p>
    <w:p>
      <w:r>
        <w:t>Solution:</w:t>
      </w:r>
    </w:p>
    <w:p>
      <w:pPr>
        <w:pStyle w:val="Heading2"/>
      </w:pPr>
      <w:r>
        <w:t>Nutritional Requirement of Pregnant Woman (Sedentary, 50 kg)</w:t>
      </w:r>
    </w:p>
    <w:p>
      <w:r>
        <w:t>Requirement: 65 g protein, 2175 Kcal/day.</w:t>
        <w:br/>
        <w:t>Actual intake: 37 g protein, 1516 Kcal/day.</w:t>
        <w:br/>
        <w:t>Deficit: 28 g protein (43%), 684 Kcal (31%).</w:t>
        <w:br/>
        <w:br/>
        <w:t>Suggested additions:</w:t>
        <w:br/>
        <w:t>- 150 g rice (+12 g protein, +425 Kcal)</w:t>
        <w:br/>
        <w:t>- 30 g pulses (+8 g protein, +105 Kcal)</w:t>
        <w:br/>
        <w:t>- 100 ml milk (+3 g protein, +70 Kcal)</w:t>
        <w:br/>
        <w:t>- 100 g green leafy vegetables (+3 g protein, +25 Kcal)</w:t>
        <w:br/>
        <w:t>- 5 ml oil (+45 Kcal)</w:t>
        <w:br/>
        <w:br/>
        <w:t>Thus, revised intake will meet requirements.</w:t>
      </w:r>
    </w:p>
    <w:p>
      <w:r>
        <w:t>Difference between intake and requirements</w:t>
      </w:r>
    </w:p>
    <w:p>
      <w:r>
        <w:t>Woman is taking only 57% protein and 72% energy requirement.</w:t>
      </w:r>
    </w:p>
    <w:p>
      <w:r>
        <w:t>Her food is deficient of 43% protein and 31% energy</w:t>
      </w:r>
    </w:p>
    <w:p>
      <w:r>
        <w:t>To provide adequate protein and energy , women is advised to take additional food suggested below:</w:t>
      </w:r>
    </w:p>
    <w:p>
      <w:r>
        <w:t>Suggestion: Women is advised to add the following food items to make her food balanced and sufficient in protein and energy.</w:t>
      </w:r>
    </w:p>
    <w:p>
      <w:r>
        <w:t>Addition of food items suggested</w:t>
      </w:r>
    </w:p>
    <w:p>
      <w:r>
        <w:t>Thus, pregnant women has to take ( usual intake plus additional food suggested)</w:t>
      </w:r>
    </w:p>
    <w:p>
      <w:r>
        <w:t>Rice -450 gm, green leafy vegetable- 100gm, other vegetable-70gm, milk-200ml , Oil-15ml, Sugar – 20gm, Banana -1</w:t>
      </w:r>
    </w:p>
    <w:p>
      <w:pPr>
        <w:pStyle w:val="Heading2"/>
      </w:pPr>
      <w:r>
        <w:t>Balanced Diet for Self</w:t>
      </w:r>
    </w:p>
    <w:p>
      <w:r>
        <w:t>Reference man (adult, sedentary): 2400 Kcal/day.</w:t>
        <w:br/>
        <w:t>Reference woman (adult, sedentary): 1875 Kcal/day.</w:t>
        <w:br/>
        <w:br/>
        <w:t>Typical daily balanced diet (approximate values):</w:t>
        <w:br/>
        <w:t>- Cereals &amp; millets: 410–460 g</w:t>
        <w:br/>
        <w:t>- Pulses: 40 g (can be exchanged with eggs/meat as protein source)</w:t>
        <w:br/>
        <w:t>- Green leafy vegetables: 100 g</w:t>
        <w:br/>
        <w:t>- Other vegetables: 40–60 g</w:t>
        <w:br/>
        <w:t>- Roots &amp; tubers: 50 g</w:t>
        <w:br/>
        <w:t>- Milk: 100–150 ml</w:t>
        <w:br/>
        <w:t>- Oils &amp; fats: 20–40 g</w:t>
        <w:br/>
        <w:t>- Sugar &amp; jaggery: 20–30 g</w:t>
        <w:br/>
        <w:br/>
        <w:t>Pulse exchange options:</w:t>
        <w:br/>
        <w:t>- 50% pulses = 1 egg or 30 g meat + 5 g oil</w:t>
        <w:br/>
        <w:t>- 100% pulses = 2 eggs or 50 g meat + 10 g oil.</w:t>
      </w:r>
    </w:p>
    <w:p>
      <w:r>
        <w:t>Solution: For male</w:t>
      </w:r>
    </w:p>
    <w:p>
      <w:r>
        <w:t>I am an adult male, aged _______Years weighting ________ Kg, An Indian reference man. Activity is sedentary (medical student) Recommended energy consumption unit ( CU) for me 1.0 Energy requirement is = 2400 Kcal per day ( ICU = 2400 Kcal)</w:t>
      </w:r>
    </w:p>
    <w:p>
      <w:r>
        <w:t>Diet schedule (balanced diet) prescription</w:t>
      </w:r>
    </w:p>
    <w:p>
      <w:r>
        <w:t>50% pulse can be exchange with one egg or 30gm meat + 5gm of fat 100% pulse can be exchange with two egg or 50gm meat + 10gm oil or fat</w:t>
      </w:r>
    </w:p>
    <w:p>
      <w:r>
        <w:t>Solution: For female</w:t>
      </w:r>
    </w:p>
    <w:p>
      <w:r>
        <w:t>I am an adult female, agenda _____ year’s weighing ________ Kg,  An Indian reference woman. Activity is sedentary (medical student) Recommended energy consumption unit (CU) for me is 0.8 Energy requirement is = 1875 Kcal per day ( CU = 2400Kcal)</w:t>
      </w:r>
    </w:p>
    <w:p>
      <w:r>
        <w:t>Diet schedule (balance diet) prescription</w:t>
      </w:r>
    </w:p>
    <w:p>
      <w:r>
        <w:t>50% pulse can be exchanged with one egg or 30gm of meat + 5gm oil or fat,</w:t>
      </w:r>
    </w:p>
    <w:p>
      <w:r>
        <w:t>100% pulse can be exchanged with two egg or 50gm meat + 10 gm oil or fat.</w:t>
      </w:r>
    </w:p>
    <w:p>
      <w:r>
        <w:t>Nutrition Problem</w:t>
      </w:r>
    </w:p>
    <w:p>
      <w:r>
        <w:t>Prescribe the balance Diet and mention protein and energy requirements for a pregnant women doing sedentary work.</w:t>
      </w:r>
    </w:p>
    <w:p>
      <w:r>
        <w:t>Prescribe the balance diet and mention protein and energy requirements for a sedentary lactating mother who is breast feeding for a 5 month infant.</w:t>
      </w:r>
    </w:p>
    <w:p>
      <w:r>
        <w:t>Solution:</w:t>
      </w:r>
    </w:p>
    <w:p>
      <w:r>
        <w:t>Energy consumption unit of family is 5. Compute the proximate required for the family.</w:t>
      </w:r>
    </w:p>
    <w:p>
      <w:r>
        <w:t>A diet survey conducted on 40 male stone cutters by oral questionnaire method.</w:t>
      </w:r>
    </w:p>
    <w:p>
      <w:r>
        <w:t>Data regarding mean daily intake food items is given below</w:t>
      </w:r>
    </w:p>
    <w:p>
      <w:r>
        <w:t>Find out whether stone cutters are taking sufficient calories</w:t>
      </w:r>
    </w:p>
    <w:p>
      <w:r>
        <w:t>A diet survey conducted by using oral questionnaire method a sedentary pregnant woman of third trimester weighing 50kg was taking the following food items in 24 hours.</w:t>
      </w:r>
    </w:p>
    <w:p>
      <w:r>
        <w:t>Rice – 300gm , Red gram-10gm,  Bengal gram-10gm, Egg-1, Banana-1, Milk- 100ml, Brinjal-70gm, Oil-1gm, Sugar- 20gm.</w:t>
      </w:r>
    </w:p>
    <w:p>
      <w:r>
        <w:t>What is your opinion regarding her nutritional adequacy is terms of proteins and energy suggest for improvement of food intake if necessary.</w:t>
      </w:r>
    </w:p>
    <w:p>
      <w:pPr>
        <w:pStyle w:val="Heading2"/>
      </w:pPr>
      <w:r>
        <w:t>Balanced Diet for Self</w:t>
      </w:r>
    </w:p>
    <w:p>
      <w:r>
        <w:t>Reference man (adult, sedentary): 2400 Kcal/day.</w:t>
        <w:br/>
        <w:t>Reference woman (adult, sedentary): 1875 Kcal/day.</w:t>
        <w:br/>
        <w:br/>
        <w:t>Typical daily balanced diet (approximate values):</w:t>
        <w:br/>
        <w:t>- Cereals &amp; millets: 410–460 g</w:t>
        <w:br/>
        <w:t>- Pulses: 40 g (can be exchanged with eggs/meat as protein source)</w:t>
        <w:br/>
        <w:t>- Green leafy vegetables: 100 g</w:t>
        <w:br/>
        <w:t>- Other vegetables: 40–60 g</w:t>
        <w:br/>
        <w:t>- Roots &amp; tubers: 50 g</w:t>
        <w:br/>
        <w:t>- Milk: 100–150 ml</w:t>
        <w:br/>
        <w:t>- Oils &amp; fats: 20–40 g</w:t>
        <w:br/>
        <w:t>- Sugar &amp; jaggery: 20–30 g</w:t>
        <w:br/>
        <w:br/>
        <w:t>Pulse exchange options:</w:t>
        <w:br/>
        <w:t>- 50% pulses = 1 egg or 30 g meat + 5 g oil</w:t>
        <w:br/>
        <w:t>- 100% pulses = 2 eggs or 50 g meat + 10 g oil.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